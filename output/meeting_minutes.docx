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Here is a concise summary of the text:</w:t>
        <w:br/>
        <w:br/>
        <w:t>The speaker predicts that the Indian entertainment industry will become one of the biggest players globally in the next decade, and that the distinction between regional actors (e.g. South vs North) will become irrelevant, with only the content mattering.</w:t>
      </w:r>
    </w:p>
    <w:p/>
    <w:p>
      <w:pPr>
        <w:pStyle w:val="Heading1"/>
      </w:pPr>
      <w:r>
        <w:t>Key Points</w:t>
      </w:r>
    </w:p>
    <w:p>
      <w:r>
        <w:t>Here are the main key points from the text as a bullet-point list:</w:t>
        <w:br/>
        <w:br/>
        <w:t>• The lines between different regions of the Indian entertainment industry (e.g. South, North) will become blurred, and what will matter is the content itself.</w:t>
        <w:br/>
        <w:t>• The Indian entertainment industry will become a huge player in the global market in the next decade.</w:t>
        <w:br/>
        <w:t>• The speaker is optimistic about the growth of Indian cinema and its potential to become one of the biggest players in the industry.</w:t>
        <w:br/>
        <w:br/>
        <w:t>Let me know if you'd like me to clarify anything!</w:t>
      </w:r>
    </w:p>
    <w:p/>
    <w:p>
      <w:pPr>
        <w:pStyle w:val="Heading1"/>
      </w:pPr>
      <w:r>
        <w:t>Action Items</w:t>
      </w:r>
    </w:p>
    <w:p>
      <w:r>
        <w:t>Here are the action items and tasks mentioned in the text as a bullet-point list:</w:t>
        <w:br/>
        <w:br/>
        <w:t>* None. There are no specific action items or tasks mentioned in the text. The text appears to be a speech or a statement by an individual, and it does not contain any instructions or tasks to be performed.</w:t>
      </w:r>
    </w:p>
    <w:p/>
    <w:p>
      <w:pPr>
        <w:pStyle w:val="Heading1"/>
      </w:pPr>
      <w:r>
        <w:t>Sentiment</w:t>
      </w:r>
    </w:p>
    <w:p>
      <w:r>
        <w:t>Overall Sentiment: Positive</w:t>
        <w:br/>
        <w:br/>
        <w:t>The tone of this text is overwhelmingly positive and optimistic. The speaker is enthusiastic about the future of Indian cinema and the entertainment industry as a whole. The use of words and phrases such as "huge", "biggest players", "absolute delight", and "great moment" convey a sense of excitement and confidence.</w:t>
        <w:br/>
        <w:br/>
        <w:t>Tone: Formal with a touch of Informality</w:t>
        <w:br/>
        <w:br/>
        <w:t>The language used is formal, with a polite tone, addressing the media and thanking them for their presence. The speaker uses phrases like "Good afternoon everybody" and "Thank you very much" to show respect and appreciation. However, the tone is not overly formal, and the speaker's personality shines through, especially when they express their excitement and positivity.</w:t>
        <w:br/>
        <w:br/>
        <w:t>Emotional Undertones: Enthusiasm, Gratitude, and Confidence</w:t>
        <w:br/>
        <w:br/>
        <w:t>The speaker's enthusiasm for the future of Indian cinema is palpable, and their gratitude towards the media is genuine. There's a sense of pride and confidence in their voice, as they talk about the industry's potential to become one of the biggest players in the next decade. The speaker's emotional undertones are infectious, making the reader feel optimistic and inspired.</w:t>
        <w:br/>
        <w:br/>
        <w:t>Negativity: None</w:t>
        <w:br/>
        <w:br/>
        <w:t>There is no negativity or pessimism in this text. The speaker's focus is on the positive aspects of the industry's future, and they do not mention any challenges or obstacles. This creates a sense of upliftment and hope, making the text a pleasure to read.</w:t>
        <w:br/>
        <w:br/>
        <w:t>In conclusion, the overall sentiment of this text is positive, with a tone that is formal yet enthusiastic. The speaker's emotional undertones are characterized by gratitude, confidence, and excitement, making the text an inspiring and uplifting read.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